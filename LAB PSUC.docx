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D73E" w14:textId="3CA443AF" w:rsidR="00BB0AC4" w:rsidRDefault="00614ABC">
      <w:pPr>
        <w:jc w:val="center"/>
      </w:pPr>
      <w:r>
        <w:rPr>
          <w:rFonts w:ascii="Roborto" w:hAnsi="Roborto"/>
          <w:sz w:val="48"/>
        </w:rPr>
        <w:t>Lab no.1</w:t>
      </w:r>
      <w:r>
        <w:rPr>
          <w:rFonts w:ascii="Roborto" w:hAnsi="Roborto"/>
          <w:sz w:val="48"/>
        </w:rPr>
        <w:t xml:space="preserve"> – Simple C Programs</w:t>
      </w:r>
    </w:p>
    <w:p w14:paraId="0AB23660" w14:textId="77777777" w:rsidR="00BB0AC4" w:rsidRDefault="00614ABC">
      <w:pPr>
        <w:ind w:left="-792" w:right="-792"/>
      </w:pPr>
      <w:r>
        <w:rPr>
          <w:rFonts w:ascii="Roborto" w:hAnsi="Roborto"/>
          <w:sz w:val="28"/>
        </w:rPr>
        <w:t>Q1) Write a C program to add two integers a and b read through the keyboard. Display the result using third variable sum.</w:t>
      </w:r>
      <w:r>
        <w:rPr>
          <w:rFonts w:ascii="Roborto" w:hAnsi="Roborto"/>
          <w:sz w:val="28"/>
        </w:rPr>
        <w:br/>
      </w:r>
    </w:p>
    <w:p w14:paraId="71DCB3F9" w14:textId="77777777" w:rsidR="00BB0AC4" w:rsidRDefault="00614ABC">
      <w:r>
        <w:rPr>
          <w:rFonts w:ascii="Roborto" w:hAnsi="Roborto"/>
          <w:sz w:val="24"/>
        </w:rPr>
        <w:t xml:space="preserve">#include &lt;stdio.h&gt; </w:t>
      </w:r>
      <w:r>
        <w:rPr>
          <w:rFonts w:ascii="Roborto" w:hAnsi="Roborto"/>
          <w:sz w:val="24"/>
        </w:rPr>
        <w:br/>
        <w:t>int main() {</w:t>
      </w:r>
      <w:r>
        <w:rPr>
          <w:rFonts w:ascii="Roborto" w:hAnsi="Roborto"/>
          <w:sz w:val="24"/>
        </w:rPr>
        <w:br/>
      </w:r>
      <w:r>
        <w:rPr>
          <w:rFonts w:ascii="Roborto" w:hAnsi="Roborto"/>
          <w:sz w:val="24"/>
        </w:rPr>
        <w:t xml:space="preserve">    printf("Granth Kohli 200905072 18-08-2021") </w:t>
      </w:r>
      <w:r>
        <w:rPr>
          <w:rFonts w:ascii="Roborto" w:hAnsi="Roborto"/>
          <w:sz w:val="24"/>
        </w:rPr>
        <w:br/>
        <w:t xml:space="preserve">    int number1, number2, sum;</w:t>
      </w:r>
      <w:r>
        <w:rPr>
          <w:rFonts w:ascii="Roborto" w:hAnsi="Roborto"/>
          <w:sz w:val="24"/>
        </w:rPr>
        <w:br/>
        <w:t xml:space="preserve">    printf("Enter two integers: ");</w:t>
      </w:r>
      <w:r>
        <w:rPr>
          <w:rFonts w:ascii="Roborto" w:hAnsi="Roborto"/>
          <w:sz w:val="24"/>
        </w:rPr>
        <w:br/>
        <w:t xml:space="preserve">    scanf("%d %d", &amp;number1, &amp;number2);</w:t>
      </w:r>
      <w:r>
        <w:rPr>
          <w:rFonts w:ascii="Roborto" w:hAnsi="Roborto"/>
          <w:sz w:val="24"/>
        </w:rPr>
        <w:br/>
        <w:t xml:space="preserve">    sum = number1 + number2;</w:t>
      </w:r>
      <w:r>
        <w:rPr>
          <w:rFonts w:ascii="Roborto" w:hAnsi="Roborto"/>
          <w:sz w:val="24"/>
        </w:rPr>
        <w:br/>
        <w:t xml:space="preserve">    printf("%d + %d = %d\n", number1, number2, sum); </w:t>
      </w:r>
      <w:r>
        <w:rPr>
          <w:rFonts w:ascii="Roborto" w:hAnsi="Roborto"/>
          <w:sz w:val="24"/>
        </w:rPr>
        <w:br/>
        <w:t xml:space="preserve">    return 0; </w:t>
      </w:r>
      <w:r>
        <w:rPr>
          <w:rFonts w:ascii="Roborto" w:hAnsi="Roborto"/>
          <w:sz w:val="24"/>
        </w:rPr>
        <w:br/>
        <w:t>}</w:t>
      </w:r>
    </w:p>
    <w:p w14:paraId="3AF15304" w14:textId="77777777" w:rsidR="00BB0AC4" w:rsidRDefault="00614ABC">
      <w:pPr>
        <w:ind w:left="-1440"/>
      </w:pPr>
      <w:r>
        <w:rPr>
          <w:rFonts w:ascii="Roborto" w:hAnsi="Roborto"/>
          <w:noProof/>
          <w:sz w:val="0"/>
        </w:rPr>
        <w:drawing>
          <wp:inline distT="0" distB="0" distL="0" distR="0" wp14:anchorId="576096F4" wp14:editId="2F8BE7E2">
            <wp:extent cx="7315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8_18_2021 3_35_57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8829" w14:textId="77777777" w:rsidR="00BB0AC4" w:rsidRDefault="00614ABC">
      <w:r>
        <w:br w:type="page"/>
      </w:r>
    </w:p>
    <w:p w14:paraId="4A166037" w14:textId="77777777" w:rsidR="00BB0AC4" w:rsidRDefault="00614ABC">
      <w:pPr>
        <w:ind w:left="-792" w:right="-792"/>
      </w:pPr>
      <w:r>
        <w:rPr>
          <w:rFonts w:ascii="Roborto" w:hAnsi="Roborto"/>
          <w:sz w:val="28"/>
        </w:rPr>
        <w:lastRenderedPageBreak/>
        <w:t>Q2) Write a C program to find the sum, difference, product and quotient of 2 numbers.</w:t>
      </w:r>
      <w:r>
        <w:rPr>
          <w:rFonts w:ascii="Roborto" w:hAnsi="Roborto"/>
          <w:sz w:val="28"/>
        </w:rPr>
        <w:br/>
      </w:r>
    </w:p>
    <w:p w14:paraId="5775F738" w14:textId="77777777" w:rsidR="00BB0AC4" w:rsidRDefault="00614ABC">
      <w:r>
        <w:rPr>
          <w:rFonts w:ascii="Roborto" w:hAnsi="Roborto"/>
          <w:sz w:val="24"/>
        </w:rPr>
        <w:t>#include &lt;stdio.h&gt;</w:t>
      </w:r>
      <w:r>
        <w:rPr>
          <w:rFonts w:ascii="Roborto" w:hAnsi="Roborto"/>
          <w:sz w:val="24"/>
        </w:rPr>
        <w:br/>
        <w:t>int main()</w:t>
      </w:r>
      <w:r>
        <w:rPr>
          <w:rFonts w:ascii="Roborto" w:hAnsi="Roborto"/>
          <w:sz w:val="24"/>
        </w:rPr>
        <w:br/>
        <w:t>{</w:t>
      </w:r>
      <w:r>
        <w:rPr>
          <w:rFonts w:ascii="Roborto" w:hAnsi="Roborto"/>
          <w:sz w:val="24"/>
        </w:rPr>
        <w:br/>
        <w:t xml:space="preserve">    printf("Granth Kohli 200905072 18-08-2021")</w:t>
      </w:r>
      <w:r>
        <w:rPr>
          <w:rFonts w:ascii="Roborto" w:hAnsi="Roborto"/>
          <w:sz w:val="24"/>
        </w:rPr>
        <w:br/>
        <w:t xml:space="preserve">    int a,b,sum,product,diff,quotient,remainder; </w:t>
      </w:r>
      <w:r>
        <w:rPr>
          <w:rFonts w:ascii="Roborto" w:hAnsi="Roborto"/>
          <w:sz w:val="24"/>
        </w:rPr>
        <w:br/>
        <w:t xml:space="preserve">    printf("Enter 1st number : "); </w:t>
      </w:r>
      <w:r>
        <w:rPr>
          <w:rFonts w:ascii="Roborto" w:hAnsi="Roborto"/>
          <w:sz w:val="24"/>
        </w:rPr>
        <w:br/>
        <w:t xml:space="preserve">    scanf("%d",&amp;a); </w:t>
      </w:r>
      <w:r>
        <w:rPr>
          <w:rFonts w:ascii="Roborto" w:hAnsi="Roborto"/>
          <w:sz w:val="24"/>
        </w:rPr>
        <w:br/>
        <w:t xml:space="preserve">    printf("Enter 2nd number : "); </w:t>
      </w:r>
      <w:r>
        <w:rPr>
          <w:rFonts w:ascii="Roborto" w:hAnsi="Roborto"/>
          <w:sz w:val="24"/>
        </w:rPr>
        <w:br/>
        <w:t xml:space="preserve">    scanf("%d",&amp;b);</w:t>
      </w:r>
      <w:r>
        <w:rPr>
          <w:rFonts w:ascii="Roborto" w:hAnsi="Roborto"/>
          <w:sz w:val="24"/>
        </w:rPr>
        <w:br/>
        <w:t xml:space="preserve">    sum=a+b;</w:t>
      </w:r>
      <w:r>
        <w:rPr>
          <w:rFonts w:ascii="Roborto" w:hAnsi="Roborto"/>
          <w:sz w:val="24"/>
        </w:rPr>
        <w:br/>
        <w:t xml:space="preserve">    product=a*b; </w:t>
      </w:r>
      <w:r>
        <w:rPr>
          <w:rFonts w:ascii="Roborto" w:hAnsi="Roborto"/>
          <w:sz w:val="24"/>
        </w:rPr>
        <w:br/>
        <w:t xml:space="preserve">    diff=a-b; </w:t>
      </w:r>
      <w:r>
        <w:rPr>
          <w:rFonts w:ascii="Roborto" w:hAnsi="Roborto"/>
          <w:sz w:val="24"/>
        </w:rPr>
        <w:br/>
        <w:t xml:space="preserve">    quotient=a/b; </w:t>
      </w:r>
      <w:r>
        <w:rPr>
          <w:rFonts w:ascii="Roborto" w:hAnsi="Roborto"/>
          <w:sz w:val="24"/>
        </w:rPr>
        <w:br/>
        <w:t xml:space="preserve">    remainder=a%b; </w:t>
      </w:r>
      <w:r>
        <w:rPr>
          <w:rFonts w:ascii="Roborto" w:hAnsi="Roborto"/>
          <w:sz w:val="24"/>
        </w:rPr>
        <w:br/>
        <w:t xml:space="preserve">    printf("Sum is : %d\n",sum);</w:t>
      </w:r>
      <w:r>
        <w:rPr>
          <w:rFonts w:ascii="Roborto" w:hAnsi="Roborto"/>
          <w:sz w:val="24"/>
        </w:rPr>
        <w:br/>
        <w:t xml:space="preserve">    printf("Product is : %d\n",product);</w:t>
      </w:r>
      <w:r>
        <w:rPr>
          <w:rFonts w:ascii="Roborto" w:hAnsi="Roborto"/>
          <w:sz w:val="24"/>
        </w:rPr>
        <w:br/>
        <w:t xml:space="preserve">    printf("Differe</w:t>
      </w:r>
      <w:r>
        <w:rPr>
          <w:rFonts w:ascii="Roborto" w:hAnsi="Roborto"/>
          <w:sz w:val="24"/>
        </w:rPr>
        <w:t xml:space="preserve">nce is : %d\n",diff); </w:t>
      </w:r>
      <w:r>
        <w:rPr>
          <w:rFonts w:ascii="Roborto" w:hAnsi="Roborto"/>
          <w:sz w:val="24"/>
        </w:rPr>
        <w:br/>
        <w:t xml:space="preserve">    printf("Quotient is : %d\n",quotient); </w:t>
      </w:r>
      <w:r>
        <w:rPr>
          <w:rFonts w:ascii="Roborto" w:hAnsi="Roborto"/>
          <w:sz w:val="24"/>
        </w:rPr>
        <w:br/>
        <w:t xml:space="preserve">    printf("Remainder is : %d\n",remainder);</w:t>
      </w:r>
      <w:r>
        <w:rPr>
          <w:rFonts w:ascii="Roborto" w:hAnsi="Roborto"/>
          <w:sz w:val="24"/>
        </w:rPr>
        <w:br/>
        <w:t xml:space="preserve">    return 0;</w:t>
      </w:r>
      <w:r>
        <w:rPr>
          <w:rFonts w:ascii="Roborto" w:hAnsi="Roborto"/>
          <w:sz w:val="24"/>
        </w:rPr>
        <w:br/>
        <w:t>}</w:t>
      </w:r>
    </w:p>
    <w:p w14:paraId="639A05FE" w14:textId="77777777" w:rsidR="00BB0AC4" w:rsidRDefault="00614ABC">
      <w:pPr>
        <w:ind w:left="-1440"/>
      </w:pPr>
      <w:r>
        <w:rPr>
          <w:rFonts w:ascii="Roborto" w:hAnsi="Roborto"/>
          <w:noProof/>
          <w:sz w:val="0"/>
        </w:rPr>
        <w:lastRenderedPageBreak/>
        <w:drawing>
          <wp:inline distT="0" distB="0" distL="0" distR="0" wp14:anchorId="254B8964" wp14:editId="5DE29552">
            <wp:extent cx="7315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8_18_2021 3_36_02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DBA2" w14:textId="77777777" w:rsidR="00BB0AC4" w:rsidRDefault="00614ABC">
      <w:r>
        <w:br w:type="page"/>
      </w:r>
    </w:p>
    <w:p w14:paraId="34CAA115" w14:textId="77777777" w:rsidR="00BB0AC4" w:rsidRDefault="00614ABC">
      <w:pPr>
        <w:ind w:left="-792" w:right="-792"/>
      </w:pPr>
      <w:r>
        <w:rPr>
          <w:rFonts w:ascii="Roborto" w:hAnsi="Roborto"/>
          <w:sz w:val="28"/>
        </w:rPr>
        <w:lastRenderedPageBreak/>
        <w:t>Q3) Write a C program to print the ASCII value of a character.</w:t>
      </w:r>
      <w:r>
        <w:rPr>
          <w:rFonts w:ascii="Roborto" w:hAnsi="Roborto"/>
          <w:sz w:val="28"/>
        </w:rPr>
        <w:br/>
      </w:r>
    </w:p>
    <w:p w14:paraId="5C926431" w14:textId="77777777" w:rsidR="00BB0AC4" w:rsidRDefault="00614ABC">
      <w:r>
        <w:rPr>
          <w:rFonts w:ascii="Roborto" w:hAnsi="Roborto"/>
          <w:sz w:val="24"/>
        </w:rPr>
        <w:t xml:space="preserve">#include &lt;stdio.h&gt; </w:t>
      </w:r>
      <w:r>
        <w:rPr>
          <w:rFonts w:ascii="Roborto" w:hAnsi="Roborto"/>
          <w:sz w:val="24"/>
        </w:rPr>
        <w:br/>
        <w:t>int main()</w:t>
      </w:r>
      <w:r>
        <w:rPr>
          <w:rFonts w:ascii="Roborto" w:hAnsi="Roborto"/>
          <w:sz w:val="24"/>
        </w:rPr>
        <w:br/>
        <w:t xml:space="preserve">{ </w:t>
      </w:r>
      <w:r>
        <w:rPr>
          <w:rFonts w:ascii="Roborto" w:hAnsi="Roborto"/>
          <w:sz w:val="24"/>
        </w:rPr>
        <w:br/>
        <w:t xml:space="preserve">    printf("Granth Kohli 2</w:t>
      </w:r>
      <w:r>
        <w:rPr>
          <w:rFonts w:ascii="Roborto" w:hAnsi="Roborto"/>
          <w:sz w:val="24"/>
        </w:rPr>
        <w:t>00905072 18-08-2021")</w:t>
      </w:r>
      <w:r>
        <w:rPr>
          <w:rFonts w:ascii="Roborto" w:hAnsi="Roborto"/>
          <w:sz w:val="24"/>
        </w:rPr>
        <w:br/>
        <w:t xml:space="preserve">    char ch; // variable declaration</w:t>
      </w:r>
      <w:r>
        <w:rPr>
          <w:rFonts w:ascii="Roborto" w:hAnsi="Roborto"/>
          <w:sz w:val="24"/>
        </w:rPr>
        <w:br/>
        <w:t xml:space="preserve">    printf("Enter a character: ");</w:t>
      </w:r>
      <w:r>
        <w:rPr>
          <w:rFonts w:ascii="Roborto" w:hAnsi="Roborto"/>
          <w:sz w:val="24"/>
        </w:rPr>
        <w:br/>
        <w:t xml:space="preserve">    scanf("%c",&amp;ch); // user input</w:t>
      </w:r>
      <w:r>
        <w:rPr>
          <w:rFonts w:ascii="Roborto" w:hAnsi="Roborto"/>
          <w:sz w:val="24"/>
        </w:rPr>
        <w:br/>
        <w:t xml:space="preserve">    printf("The ascii value of the ch variable is : %d\n", ch); </w:t>
      </w:r>
      <w:r>
        <w:rPr>
          <w:rFonts w:ascii="Roborto" w:hAnsi="Roborto"/>
          <w:sz w:val="24"/>
        </w:rPr>
        <w:br/>
        <w:t xml:space="preserve">    return 0;</w:t>
      </w:r>
      <w:r>
        <w:rPr>
          <w:rFonts w:ascii="Roborto" w:hAnsi="Roborto"/>
          <w:sz w:val="24"/>
        </w:rPr>
        <w:br/>
        <w:t>}</w:t>
      </w:r>
    </w:p>
    <w:p w14:paraId="771A832A" w14:textId="77777777" w:rsidR="00BB0AC4" w:rsidRDefault="00614ABC">
      <w:pPr>
        <w:ind w:left="-1440"/>
      </w:pPr>
      <w:r>
        <w:rPr>
          <w:rFonts w:ascii="Roborto" w:hAnsi="Roborto"/>
          <w:noProof/>
          <w:sz w:val="0"/>
        </w:rPr>
        <w:drawing>
          <wp:inline distT="0" distB="0" distL="0" distR="0" wp14:anchorId="58875C61" wp14:editId="5BEFDD2A">
            <wp:extent cx="73152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8_18_2021 3_36_05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DA84" w14:textId="77777777" w:rsidR="00BB0AC4" w:rsidRDefault="00614ABC">
      <w:r>
        <w:br w:type="page"/>
      </w:r>
    </w:p>
    <w:p w14:paraId="2099E853" w14:textId="77777777" w:rsidR="00BB0AC4" w:rsidRDefault="00614ABC">
      <w:pPr>
        <w:ind w:left="-792" w:right="-792"/>
      </w:pPr>
      <w:r>
        <w:rPr>
          <w:rFonts w:ascii="Roborto" w:hAnsi="Roborto"/>
          <w:sz w:val="28"/>
        </w:rPr>
        <w:lastRenderedPageBreak/>
        <w:t xml:space="preserve">Q4) Write a C program to display the size </w:t>
      </w:r>
      <w:r>
        <w:rPr>
          <w:rFonts w:ascii="Roborto" w:hAnsi="Roborto"/>
          <w:sz w:val="28"/>
        </w:rPr>
        <w:t>of the data type int, char, float, double, long int and long double using size of ( ) operator.</w:t>
      </w:r>
      <w:r>
        <w:rPr>
          <w:rFonts w:ascii="Roborto" w:hAnsi="Roborto"/>
          <w:sz w:val="28"/>
        </w:rPr>
        <w:br/>
      </w:r>
    </w:p>
    <w:p w14:paraId="4B7280FB" w14:textId="77777777" w:rsidR="00BB0AC4" w:rsidRDefault="00614ABC">
      <w:r>
        <w:rPr>
          <w:rFonts w:ascii="Roborto" w:hAnsi="Roborto"/>
          <w:sz w:val="24"/>
        </w:rPr>
        <w:t xml:space="preserve">#include&lt;stdio.h&gt; </w:t>
      </w:r>
      <w:r>
        <w:rPr>
          <w:rFonts w:ascii="Roborto" w:hAnsi="Roborto"/>
          <w:sz w:val="24"/>
        </w:rPr>
        <w:br/>
        <w:t xml:space="preserve">int main() { </w:t>
      </w:r>
      <w:r>
        <w:rPr>
          <w:rFonts w:ascii="Roborto" w:hAnsi="Roborto"/>
          <w:sz w:val="24"/>
        </w:rPr>
        <w:br/>
        <w:t xml:space="preserve">    printf("Granth Kohli 200905072 18-08-2021")</w:t>
      </w:r>
      <w:r>
        <w:rPr>
          <w:rFonts w:ascii="Roborto" w:hAnsi="Roborto"/>
          <w:sz w:val="24"/>
        </w:rPr>
        <w:br/>
        <w:t xml:space="preserve">    int intType;</w:t>
      </w:r>
      <w:r>
        <w:rPr>
          <w:rFonts w:ascii="Roborto" w:hAnsi="Roborto"/>
          <w:sz w:val="24"/>
        </w:rPr>
        <w:br/>
        <w:t xml:space="preserve">    float floatType;</w:t>
      </w:r>
      <w:r>
        <w:rPr>
          <w:rFonts w:ascii="Roborto" w:hAnsi="Roborto"/>
          <w:sz w:val="24"/>
        </w:rPr>
        <w:br/>
        <w:t xml:space="preserve">    double doubleType;</w:t>
      </w:r>
      <w:r>
        <w:rPr>
          <w:rFonts w:ascii="Roborto" w:hAnsi="Roborto"/>
          <w:sz w:val="24"/>
        </w:rPr>
        <w:br/>
        <w:t xml:space="preserve">    char charType</w:t>
      </w:r>
      <w:r>
        <w:rPr>
          <w:rFonts w:ascii="Roborto" w:hAnsi="Roborto"/>
          <w:sz w:val="24"/>
        </w:rPr>
        <w:t>;</w:t>
      </w:r>
      <w:r>
        <w:rPr>
          <w:rFonts w:ascii="Roborto" w:hAnsi="Roborto"/>
          <w:sz w:val="24"/>
        </w:rPr>
        <w:br/>
        <w:t xml:space="preserve">    // sizeof evaluates the size of a variable</w:t>
      </w:r>
      <w:r>
        <w:rPr>
          <w:rFonts w:ascii="Roborto" w:hAnsi="Roborto"/>
          <w:sz w:val="24"/>
        </w:rPr>
        <w:br/>
        <w:t xml:space="preserve">    printf("Size of int: %d bytes\n", sizeof(intType));</w:t>
      </w:r>
      <w:r>
        <w:rPr>
          <w:rFonts w:ascii="Roborto" w:hAnsi="Roborto"/>
          <w:sz w:val="24"/>
        </w:rPr>
        <w:br/>
        <w:t xml:space="preserve">    printf("Size of float: %d bytes\n", sizeof(floatType)); </w:t>
      </w:r>
      <w:r>
        <w:rPr>
          <w:rFonts w:ascii="Roborto" w:hAnsi="Roborto"/>
          <w:sz w:val="24"/>
        </w:rPr>
        <w:br/>
        <w:t xml:space="preserve">    printf("Size of double: %d bytes\n", sizeof(doubleType)); </w:t>
      </w:r>
      <w:r>
        <w:rPr>
          <w:rFonts w:ascii="Roborto" w:hAnsi="Roborto"/>
          <w:sz w:val="24"/>
        </w:rPr>
        <w:br/>
        <w:t xml:space="preserve">    printf("Size of char: %</w:t>
      </w:r>
      <w:r>
        <w:rPr>
          <w:rFonts w:ascii="Roborto" w:hAnsi="Roborto"/>
          <w:sz w:val="24"/>
        </w:rPr>
        <w:t xml:space="preserve">d byte\n", sizeof(charType)); </w:t>
      </w:r>
      <w:r>
        <w:rPr>
          <w:rFonts w:ascii="Roborto" w:hAnsi="Roborto"/>
          <w:sz w:val="24"/>
        </w:rPr>
        <w:br/>
        <w:t xml:space="preserve">    return 0; </w:t>
      </w:r>
      <w:r>
        <w:rPr>
          <w:rFonts w:ascii="Roborto" w:hAnsi="Roborto"/>
          <w:sz w:val="24"/>
        </w:rPr>
        <w:br/>
        <w:t>}</w:t>
      </w:r>
    </w:p>
    <w:p w14:paraId="02CB0C4E" w14:textId="77777777" w:rsidR="00BB0AC4" w:rsidRDefault="00614ABC">
      <w:pPr>
        <w:ind w:left="-1440"/>
      </w:pPr>
      <w:r>
        <w:rPr>
          <w:rFonts w:ascii="Roborto" w:hAnsi="Roborto"/>
          <w:noProof/>
          <w:sz w:val="0"/>
        </w:rPr>
        <w:drawing>
          <wp:inline distT="0" distB="0" distL="0" distR="0" wp14:anchorId="1C046BA0" wp14:editId="70A1AB05">
            <wp:extent cx="73152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8_18_2021 3_36_06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CE20" w14:textId="77777777" w:rsidR="00BB0AC4" w:rsidRDefault="00614ABC">
      <w:r>
        <w:br w:type="page"/>
      </w:r>
    </w:p>
    <w:p w14:paraId="2127678A" w14:textId="77777777" w:rsidR="00BB0AC4" w:rsidRDefault="00614ABC">
      <w:pPr>
        <w:ind w:left="-792" w:right="-792"/>
      </w:pPr>
      <w:r>
        <w:rPr>
          <w:rFonts w:ascii="Roborto" w:hAnsi="Roborto"/>
          <w:sz w:val="28"/>
        </w:rPr>
        <w:lastRenderedPageBreak/>
        <w:t>Q5) Input P, N and R to compute simple and compound interest.</w:t>
      </w:r>
      <w:r>
        <w:rPr>
          <w:rFonts w:ascii="Roborto" w:hAnsi="Roborto"/>
          <w:sz w:val="28"/>
        </w:rPr>
        <w:br/>
      </w:r>
    </w:p>
    <w:p w14:paraId="7FBBCF4D" w14:textId="77777777" w:rsidR="00BB0AC4" w:rsidRDefault="00614ABC">
      <w:r>
        <w:rPr>
          <w:rFonts w:ascii="Roborto" w:hAnsi="Roborto"/>
          <w:sz w:val="24"/>
        </w:rPr>
        <w:t xml:space="preserve">#include&lt;stdio.h&gt; </w:t>
      </w:r>
      <w:r>
        <w:rPr>
          <w:rFonts w:ascii="Roborto" w:hAnsi="Roborto"/>
          <w:sz w:val="24"/>
        </w:rPr>
        <w:br/>
        <w:t>#include&lt;conio.h&gt;</w:t>
      </w:r>
      <w:r>
        <w:rPr>
          <w:rFonts w:ascii="Roborto" w:hAnsi="Roborto"/>
          <w:sz w:val="24"/>
        </w:rPr>
        <w:br/>
        <w:t xml:space="preserve">#include&lt;math.h&gt; </w:t>
      </w:r>
      <w:r>
        <w:rPr>
          <w:rFonts w:ascii="Roborto" w:hAnsi="Roborto"/>
          <w:sz w:val="24"/>
        </w:rPr>
        <w:br/>
        <w:t xml:space="preserve">int main() </w:t>
      </w:r>
      <w:r>
        <w:rPr>
          <w:rFonts w:ascii="Roborto" w:hAnsi="Roborto"/>
          <w:sz w:val="24"/>
        </w:rPr>
        <w:br/>
        <w:t>{</w:t>
      </w:r>
      <w:r>
        <w:rPr>
          <w:rFonts w:ascii="Roborto" w:hAnsi="Roborto"/>
          <w:sz w:val="24"/>
        </w:rPr>
        <w:br/>
        <w:t xml:space="preserve">    printf("Granth Kohli 200905072 18-08-2021")</w:t>
      </w:r>
      <w:r>
        <w:rPr>
          <w:rFonts w:ascii="Roborto" w:hAnsi="Roborto"/>
          <w:sz w:val="24"/>
        </w:rPr>
        <w:br/>
        <w:t xml:space="preserve">    float p, t, r, si, c</w:t>
      </w:r>
      <w:r>
        <w:rPr>
          <w:rFonts w:ascii="Roborto" w:hAnsi="Roborto"/>
          <w:sz w:val="24"/>
        </w:rPr>
        <w:t>i;</w:t>
      </w:r>
      <w:r>
        <w:rPr>
          <w:rFonts w:ascii="Roborto" w:hAnsi="Roborto"/>
          <w:sz w:val="24"/>
        </w:rPr>
        <w:br/>
        <w:t xml:space="preserve">    printf("Enter principal amount (p): ");</w:t>
      </w:r>
      <w:r>
        <w:rPr>
          <w:rFonts w:ascii="Roborto" w:hAnsi="Roborto"/>
          <w:sz w:val="24"/>
        </w:rPr>
        <w:br/>
        <w:t xml:space="preserve">    scanf("%f", &amp;p);</w:t>
      </w:r>
      <w:r>
        <w:rPr>
          <w:rFonts w:ascii="Roborto" w:hAnsi="Roborto"/>
          <w:sz w:val="24"/>
        </w:rPr>
        <w:br/>
        <w:t xml:space="preserve">    printf("Enter time in year (t): ");</w:t>
      </w:r>
      <w:r>
        <w:rPr>
          <w:rFonts w:ascii="Roborto" w:hAnsi="Roborto"/>
          <w:sz w:val="24"/>
        </w:rPr>
        <w:br/>
        <w:t xml:space="preserve">    scanf("%f", &amp;t);</w:t>
      </w:r>
      <w:r>
        <w:rPr>
          <w:rFonts w:ascii="Roborto" w:hAnsi="Roborto"/>
          <w:sz w:val="24"/>
        </w:rPr>
        <w:br/>
        <w:t xml:space="preserve">    printf("Enter rate in percent (r): "); </w:t>
      </w:r>
      <w:r>
        <w:rPr>
          <w:rFonts w:ascii="Roborto" w:hAnsi="Roborto"/>
          <w:sz w:val="24"/>
        </w:rPr>
        <w:br/>
        <w:t xml:space="preserve">    scanf("%f", &amp;r);</w:t>
      </w:r>
      <w:r>
        <w:rPr>
          <w:rFonts w:ascii="Roborto" w:hAnsi="Roborto"/>
          <w:sz w:val="24"/>
        </w:rPr>
        <w:br/>
      </w:r>
      <w:r>
        <w:rPr>
          <w:rFonts w:ascii="Roborto" w:hAnsi="Roborto"/>
          <w:sz w:val="24"/>
        </w:rPr>
        <w:br/>
        <w:t xml:space="preserve">    si = (p * t * r)/100.0;</w:t>
      </w:r>
      <w:r>
        <w:rPr>
          <w:rFonts w:ascii="Roborto" w:hAnsi="Roborto"/>
          <w:sz w:val="24"/>
        </w:rPr>
        <w:br/>
        <w:t xml:space="preserve">    ci = p * (pow(1+r/100, t) - 1</w:t>
      </w:r>
      <w:r>
        <w:rPr>
          <w:rFonts w:ascii="Roborto" w:hAnsi="Roborto"/>
          <w:sz w:val="24"/>
        </w:rPr>
        <w:t xml:space="preserve">); </w:t>
      </w:r>
      <w:r>
        <w:rPr>
          <w:rFonts w:ascii="Roborto" w:hAnsi="Roborto"/>
          <w:sz w:val="24"/>
        </w:rPr>
        <w:br/>
      </w:r>
      <w:r>
        <w:rPr>
          <w:rFonts w:ascii="Roborto" w:hAnsi="Roborto"/>
          <w:sz w:val="24"/>
        </w:rPr>
        <w:br/>
        <w:t xml:space="preserve">    printf("Simple Interest = %0.3f\n", si);</w:t>
      </w:r>
      <w:r>
        <w:rPr>
          <w:rFonts w:ascii="Roborto" w:hAnsi="Roborto"/>
          <w:sz w:val="24"/>
        </w:rPr>
        <w:br/>
        <w:t xml:space="preserve">    printf("Compound Interest = %0.3f\n", ci); </w:t>
      </w:r>
      <w:r>
        <w:rPr>
          <w:rFonts w:ascii="Roborto" w:hAnsi="Roborto"/>
          <w:sz w:val="24"/>
        </w:rPr>
        <w:br/>
        <w:t xml:space="preserve">    </w:t>
      </w:r>
      <w:r>
        <w:rPr>
          <w:rFonts w:ascii="Roborto" w:hAnsi="Roborto"/>
          <w:sz w:val="24"/>
        </w:rPr>
        <w:br/>
        <w:t xml:space="preserve">    getch();</w:t>
      </w:r>
      <w:r>
        <w:rPr>
          <w:rFonts w:ascii="Roborto" w:hAnsi="Roborto"/>
          <w:sz w:val="24"/>
        </w:rPr>
        <w:br/>
        <w:t xml:space="preserve">    return(0);</w:t>
      </w:r>
      <w:r>
        <w:rPr>
          <w:rFonts w:ascii="Roborto" w:hAnsi="Roborto"/>
          <w:sz w:val="24"/>
        </w:rPr>
        <w:br/>
        <w:t>}</w:t>
      </w:r>
    </w:p>
    <w:p w14:paraId="630CC9B0" w14:textId="77777777" w:rsidR="00BB0AC4" w:rsidRDefault="00614ABC">
      <w:pPr>
        <w:ind w:left="-1440"/>
      </w:pPr>
      <w:r>
        <w:rPr>
          <w:rFonts w:ascii="Roborto" w:hAnsi="Roborto"/>
          <w:noProof/>
          <w:sz w:val="0"/>
        </w:rPr>
        <w:lastRenderedPageBreak/>
        <w:drawing>
          <wp:inline distT="0" distB="0" distL="0" distR="0" wp14:anchorId="052ACD1D" wp14:editId="560B9365">
            <wp:extent cx="73152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8_18_2021 3_36_16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4392" w14:textId="77777777" w:rsidR="00BB0AC4" w:rsidRDefault="00614ABC">
      <w:r>
        <w:br w:type="page"/>
      </w:r>
    </w:p>
    <w:p w14:paraId="780721AF" w14:textId="77777777" w:rsidR="00BB0AC4" w:rsidRDefault="00614ABC">
      <w:pPr>
        <w:ind w:left="-792" w:right="-792"/>
      </w:pPr>
      <w:r>
        <w:rPr>
          <w:rFonts w:ascii="Roborto" w:hAnsi="Roborto"/>
          <w:sz w:val="28"/>
        </w:rPr>
        <w:lastRenderedPageBreak/>
        <w:t>Q6) Input radius to find the volume and surface area of a sphere.</w:t>
      </w:r>
      <w:r>
        <w:rPr>
          <w:rFonts w:ascii="Roborto" w:hAnsi="Roborto"/>
          <w:sz w:val="28"/>
        </w:rPr>
        <w:br/>
      </w:r>
    </w:p>
    <w:p w14:paraId="44A43B46" w14:textId="77777777" w:rsidR="00BB0AC4" w:rsidRDefault="00614ABC">
      <w:r>
        <w:rPr>
          <w:rFonts w:ascii="Roborto" w:hAnsi="Roborto"/>
          <w:sz w:val="24"/>
        </w:rPr>
        <w:t>#include &lt;stdio.h&gt;</w:t>
      </w:r>
      <w:r>
        <w:rPr>
          <w:rFonts w:ascii="Roborto" w:hAnsi="Roborto"/>
          <w:sz w:val="24"/>
        </w:rPr>
        <w:br/>
        <w:t>#include &lt;math.h&gt;</w:t>
      </w:r>
      <w:r>
        <w:rPr>
          <w:rFonts w:ascii="Roborto" w:hAnsi="Roborto"/>
          <w:sz w:val="24"/>
        </w:rPr>
        <w:br/>
        <w:t>int main()</w:t>
      </w:r>
      <w:r>
        <w:rPr>
          <w:rFonts w:ascii="Roborto" w:hAnsi="Roborto"/>
          <w:sz w:val="24"/>
        </w:rPr>
        <w:br/>
        <w:t>{</w:t>
      </w:r>
      <w:r>
        <w:rPr>
          <w:rFonts w:ascii="Roborto" w:hAnsi="Roborto"/>
          <w:sz w:val="24"/>
        </w:rPr>
        <w:br/>
        <w:t xml:space="preserve">  </w:t>
      </w:r>
      <w:r>
        <w:rPr>
          <w:rFonts w:ascii="Roborto" w:hAnsi="Roborto"/>
          <w:sz w:val="24"/>
        </w:rPr>
        <w:t xml:space="preserve">  printf("Granth Kohli 200905072 18-08-2021")</w:t>
      </w:r>
      <w:r>
        <w:rPr>
          <w:rFonts w:ascii="Roborto" w:hAnsi="Roborto"/>
          <w:sz w:val="24"/>
        </w:rPr>
        <w:br/>
        <w:t xml:space="preserve">    float radius;</w:t>
      </w:r>
      <w:r>
        <w:rPr>
          <w:rFonts w:ascii="Roborto" w:hAnsi="Roborto"/>
          <w:sz w:val="24"/>
        </w:rPr>
        <w:br/>
        <w:t xml:space="preserve">    float surface_area, volume;</w:t>
      </w:r>
      <w:r>
        <w:rPr>
          <w:rFonts w:ascii="Roborto" w:hAnsi="Roborto"/>
          <w:sz w:val="24"/>
        </w:rPr>
        <w:br/>
        <w:t xml:space="preserve">    printf("Enter radius of the sphere : ");</w:t>
      </w:r>
      <w:r>
        <w:rPr>
          <w:rFonts w:ascii="Roborto" w:hAnsi="Roborto"/>
          <w:sz w:val="24"/>
        </w:rPr>
        <w:br/>
        <w:t xml:space="preserve">    scanf("%f", &amp;radius);</w:t>
      </w:r>
      <w:r>
        <w:rPr>
          <w:rFonts w:ascii="Roborto" w:hAnsi="Roborto"/>
          <w:sz w:val="24"/>
        </w:rPr>
        <w:br/>
      </w:r>
      <w:r>
        <w:rPr>
          <w:rFonts w:ascii="Roborto" w:hAnsi="Roborto"/>
          <w:sz w:val="24"/>
        </w:rPr>
        <w:br/>
        <w:t xml:space="preserve">    surface_area = 4 * (22/7) * radius * radius;</w:t>
      </w:r>
      <w:r>
        <w:rPr>
          <w:rFonts w:ascii="Roborto" w:hAnsi="Roborto"/>
          <w:sz w:val="24"/>
        </w:rPr>
        <w:br/>
        <w:t xml:space="preserve">    volume = (4.0/3) * (22/7) * radius </w:t>
      </w:r>
      <w:r>
        <w:rPr>
          <w:rFonts w:ascii="Roborto" w:hAnsi="Roborto"/>
          <w:sz w:val="24"/>
        </w:rPr>
        <w:t>* radius * radius;</w:t>
      </w:r>
      <w:r>
        <w:rPr>
          <w:rFonts w:ascii="Roborto" w:hAnsi="Roborto"/>
          <w:sz w:val="24"/>
        </w:rPr>
        <w:br/>
        <w:t xml:space="preserve">    </w:t>
      </w:r>
      <w:r>
        <w:rPr>
          <w:rFonts w:ascii="Roborto" w:hAnsi="Roborto"/>
          <w:sz w:val="24"/>
        </w:rPr>
        <w:br/>
        <w:t xml:space="preserve">    printf("Surface area of sphere is: %.3f\n", surface_area);</w:t>
      </w:r>
      <w:r>
        <w:rPr>
          <w:rFonts w:ascii="Roborto" w:hAnsi="Roborto"/>
          <w:sz w:val="24"/>
        </w:rPr>
        <w:br/>
        <w:t xml:space="preserve">    printf("Volume of sphere is : %.3f\n", volume);</w:t>
      </w:r>
      <w:r>
        <w:rPr>
          <w:rFonts w:ascii="Roborto" w:hAnsi="Roborto"/>
          <w:sz w:val="24"/>
        </w:rPr>
        <w:br/>
        <w:t xml:space="preserve">    return 0;</w:t>
      </w:r>
      <w:r>
        <w:rPr>
          <w:rFonts w:ascii="Roborto" w:hAnsi="Roborto"/>
          <w:sz w:val="24"/>
        </w:rPr>
        <w:br/>
        <w:t>}</w:t>
      </w:r>
    </w:p>
    <w:p w14:paraId="6B82BA47" w14:textId="77777777" w:rsidR="00BB0AC4" w:rsidRDefault="00614ABC">
      <w:pPr>
        <w:ind w:left="-1440"/>
      </w:pPr>
      <w:r>
        <w:rPr>
          <w:rFonts w:ascii="Roborto" w:hAnsi="Roborto"/>
          <w:noProof/>
          <w:sz w:val="0"/>
        </w:rPr>
        <w:drawing>
          <wp:inline distT="0" distB="0" distL="0" distR="0" wp14:anchorId="15227CEF" wp14:editId="671F9E3C">
            <wp:extent cx="73152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8_18_2021 3_36_21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2B6F" w14:textId="77777777" w:rsidR="00BB0AC4" w:rsidRDefault="00614ABC">
      <w:r>
        <w:br w:type="page"/>
      </w:r>
    </w:p>
    <w:p w14:paraId="265BFBB2" w14:textId="77777777" w:rsidR="00BB0AC4" w:rsidRDefault="00614ABC">
      <w:pPr>
        <w:ind w:left="-792" w:right="-792"/>
      </w:pPr>
      <w:r>
        <w:rPr>
          <w:rFonts w:ascii="Roborto" w:hAnsi="Roborto"/>
          <w:sz w:val="28"/>
        </w:rPr>
        <w:lastRenderedPageBreak/>
        <w:t>Q7) Convert the given temperature in Fahrenheit to Centigrade. [Hint: C=5/9(F-32)].</w:t>
      </w:r>
      <w:r>
        <w:rPr>
          <w:rFonts w:ascii="Roborto" w:hAnsi="Roborto"/>
          <w:sz w:val="28"/>
        </w:rPr>
        <w:br/>
      </w:r>
    </w:p>
    <w:p w14:paraId="31D3A23F" w14:textId="77777777" w:rsidR="00BB0AC4" w:rsidRDefault="00614ABC">
      <w:r>
        <w:rPr>
          <w:rFonts w:ascii="Roborto" w:hAnsi="Roborto"/>
          <w:sz w:val="24"/>
        </w:rPr>
        <w:t>#include &lt;st</w:t>
      </w:r>
      <w:r>
        <w:rPr>
          <w:rFonts w:ascii="Roborto" w:hAnsi="Roborto"/>
          <w:sz w:val="24"/>
        </w:rPr>
        <w:t>dio.h&gt;</w:t>
      </w:r>
      <w:r>
        <w:rPr>
          <w:rFonts w:ascii="Roborto" w:hAnsi="Roborto"/>
          <w:sz w:val="24"/>
        </w:rPr>
        <w:br/>
        <w:t>int main()</w:t>
      </w:r>
      <w:r>
        <w:rPr>
          <w:rFonts w:ascii="Roborto" w:hAnsi="Roborto"/>
          <w:sz w:val="24"/>
        </w:rPr>
        <w:br/>
        <w:t>{</w:t>
      </w:r>
      <w:r>
        <w:rPr>
          <w:rFonts w:ascii="Roborto" w:hAnsi="Roborto"/>
          <w:sz w:val="24"/>
        </w:rPr>
        <w:br/>
        <w:t xml:space="preserve">    printf("Granth Kohli 200905072 18-08-2021")</w:t>
      </w:r>
      <w:r>
        <w:rPr>
          <w:rFonts w:ascii="Roborto" w:hAnsi="Roborto"/>
          <w:sz w:val="24"/>
        </w:rPr>
        <w:br/>
        <w:t xml:space="preserve">    float celsius, fahrenheit;</w:t>
      </w:r>
      <w:r>
        <w:rPr>
          <w:rFonts w:ascii="Roborto" w:hAnsi="Roborto"/>
          <w:sz w:val="24"/>
        </w:rPr>
        <w:br/>
        <w:t xml:space="preserve">    printf("Please Enter the temperature in Fahrenheit: ");</w:t>
      </w:r>
      <w:r>
        <w:rPr>
          <w:rFonts w:ascii="Roborto" w:hAnsi="Roborto"/>
          <w:sz w:val="24"/>
        </w:rPr>
        <w:br/>
        <w:t xml:space="preserve">    scanf("%f", &amp;fahrenheit);</w:t>
      </w:r>
      <w:r>
        <w:rPr>
          <w:rFonts w:ascii="Roborto" w:hAnsi="Roborto"/>
          <w:sz w:val="24"/>
        </w:rPr>
        <w:br/>
      </w:r>
      <w:r>
        <w:rPr>
          <w:rFonts w:ascii="Roborto" w:hAnsi="Roborto"/>
          <w:sz w:val="24"/>
        </w:rPr>
        <w:br/>
        <w:t xml:space="preserve">    celsius = (fahrenheit - 32) * 5 / 9;</w:t>
      </w:r>
      <w:r>
        <w:rPr>
          <w:rFonts w:ascii="Roborto" w:hAnsi="Roborto"/>
          <w:sz w:val="24"/>
        </w:rPr>
        <w:br/>
      </w:r>
      <w:r>
        <w:rPr>
          <w:rFonts w:ascii="Roborto" w:hAnsi="Roborto"/>
          <w:sz w:val="24"/>
        </w:rPr>
        <w:br/>
        <w:t xml:space="preserve">    printf("%.2f Fahrenh</w:t>
      </w:r>
      <w:r>
        <w:rPr>
          <w:rFonts w:ascii="Roborto" w:hAnsi="Roborto"/>
          <w:sz w:val="24"/>
        </w:rPr>
        <w:t>eit = %.2f Celsius \n", fahrenheit, celsius);</w:t>
      </w:r>
      <w:r>
        <w:rPr>
          <w:rFonts w:ascii="Roborto" w:hAnsi="Roborto"/>
          <w:sz w:val="24"/>
        </w:rPr>
        <w:br/>
        <w:t xml:space="preserve">    return 0;</w:t>
      </w:r>
      <w:r>
        <w:rPr>
          <w:rFonts w:ascii="Roborto" w:hAnsi="Roborto"/>
          <w:sz w:val="24"/>
        </w:rPr>
        <w:br/>
        <w:t>}</w:t>
      </w:r>
    </w:p>
    <w:p w14:paraId="1F0428C6" w14:textId="77777777" w:rsidR="00BB0AC4" w:rsidRDefault="00614ABC">
      <w:pPr>
        <w:ind w:left="-1440"/>
      </w:pPr>
      <w:r>
        <w:rPr>
          <w:rFonts w:ascii="Roborto" w:hAnsi="Roborto"/>
          <w:noProof/>
          <w:sz w:val="0"/>
        </w:rPr>
        <w:drawing>
          <wp:inline distT="0" distB="0" distL="0" distR="0" wp14:anchorId="43065397" wp14:editId="64C1A1FE">
            <wp:extent cx="73152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8_18_2021 3_36_27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FE41" w14:textId="77777777" w:rsidR="00BB0AC4" w:rsidRDefault="00614ABC">
      <w:r>
        <w:br w:type="page"/>
      </w:r>
    </w:p>
    <w:p w14:paraId="0AD30B03" w14:textId="77777777" w:rsidR="00BB0AC4" w:rsidRDefault="00614ABC">
      <w:pPr>
        <w:ind w:left="-792" w:right="-792"/>
      </w:pPr>
      <w:r>
        <w:rPr>
          <w:rFonts w:ascii="Roborto" w:hAnsi="Roborto"/>
          <w:sz w:val="28"/>
        </w:rPr>
        <w:lastRenderedPageBreak/>
        <w:t>Q8) Write a C program to evaluate the following expression for the values a = 30, b=10, c=5, d=15.(i) (a + b) * c / d (ii) ((a + b) *c) / d (iii) a + (b * c) / d (iv) (a + b) * (c / d)</w:t>
      </w:r>
    </w:p>
    <w:p w14:paraId="5D5A2E41" w14:textId="77777777" w:rsidR="00BB0AC4" w:rsidRDefault="00614ABC">
      <w:r>
        <w:rPr>
          <w:rFonts w:ascii="Roborto" w:hAnsi="Roborto"/>
          <w:sz w:val="24"/>
        </w:rPr>
        <w:t xml:space="preserve">#include &lt;stdio.h&gt; </w:t>
      </w:r>
      <w:r>
        <w:rPr>
          <w:rFonts w:ascii="Roborto" w:hAnsi="Roborto"/>
          <w:sz w:val="24"/>
        </w:rPr>
        <w:br/>
        <w:t>int main()</w:t>
      </w:r>
      <w:r>
        <w:rPr>
          <w:rFonts w:ascii="Roborto" w:hAnsi="Roborto"/>
          <w:sz w:val="24"/>
        </w:rPr>
        <w:br/>
        <w:t>{</w:t>
      </w:r>
      <w:r>
        <w:rPr>
          <w:rFonts w:ascii="Roborto" w:hAnsi="Roborto"/>
          <w:sz w:val="24"/>
        </w:rPr>
        <w:br/>
        <w:t xml:space="preserve">    printf("Granth Kohli 200905072 18-08-2021") </w:t>
      </w:r>
      <w:r>
        <w:rPr>
          <w:rFonts w:ascii="Roborto" w:hAnsi="Roborto"/>
          <w:sz w:val="24"/>
        </w:rPr>
        <w:br/>
        <w:t xml:space="preserve">    float a, b, c, d, sol1, sol2, sol3, sol4; </w:t>
      </w:r>
      <w:r>
        <w:rPr>
          <w:rFonts w:ascii="Roborto" w:hAnsi="Roborto"/>
          <w:sz w:val="24"/>
        </w:rPr>
        <w:br/>
        <w:t xml:space="preserve">    a=30.0;</w:t>
      </w:r>
      <w:r>
        <w:rPr>
          <w:rFonts w:ascii="Roborto" w:hAnsi="Roborto"/>
          <w:sz w:val="24"/>
        </w:rPr>
        <w:br/>
        <w:t xml:space="preserve">    b=10.0;</w:t>
      </w:r>
      <w:r>
        <w:rPr>
          <w:rFonts w:ascii="Roborto" w:hAnsi="Roborto"/>
          <w:sz w:val="24"/>
        </w:rPr>
        <w:br/>
        <w:t xml:space="preserve">    c=5.0; </w:t>
      </w:r>
      <w:r>
        <w:rPr>
          <w:rFonts w:ascii="Roborto" w:hAnsi="Roborto"/>
          <w:sz w:val="24"/>
        </w:rPr>
        <w:br/>
        <w:t xml:space="preserve">    d=15.0; </w:t>
      </w:r>
      <w:r>
        <w:rPr>
          <w:rFonts w:ascii="Roborto" w:hAnsi="Roborto"/>
          <w:sz w:val="24"/>
        </w:rPr>
        <w:br/>
        <w:t xml:space="preserve">    sol1=(a+b)*c/d; </w:t>
      </w:r>
      <w:r>
        <w:rPr>
          <w:rFonts w:ascii="Roborto" w:hAnsi="Roborto"/>
          <w:sz w:val="24"/>
        </w:rPr>
        <w:br/>
        <w:t xml:space="preserve">    sol2=((a+b)*c)/d; </w:t>
      </w:r>
      <w:r>
        <w:rPr>
          <w:rFonts w:ascii="Roborto" w:hAnsi="Roborto"/>
          <w:sz w:val="24"/>
        </w:rPr>
        <w:br/>
        <w:t xml:space="preserve">    sol3=a+(b*c)/d; </w:t>
      </w:r>
      <w:r>
        <w:rPr>
          <w:rFonts w:ascii="Roborto" w:hAnsi="Roborto"/>
          <w:sz w:val="24"/>
        </w:rPr>
        <w:br/>
        <w:t xml:space="preserve">    sol4=(a+b</w:t>
      </w:r>
      <w:r>
        <w:rPr>
          <w:rFonts w:ascii="Roborto" w:hAnsi="Roborto"/>
          <w:sz w:val="24"/>
        </w:rPr>
        <w:t>)*(c/d);</w:t>
      </w:r>
      <w:r>
        <w:rPr>
          <w:rFonts w:ascii="Roborto" w:hAnsi="Roborto"/>
          <w:sz w:val="24"/>
        </w:rPr>
        <w:br/>
        <w:t xml:space="preserve">    printf("(a+b)c/d = %.2f\n", sol1); </w:t>
      </w:r>
      <w:r>
        <w:rPr>
          <w:rFonts w:ascii="Roborto" w:hAnsi="Roborto"/>
          <w:sz w:val="24"/>
        </w:rPr>
        <w:br/>
        <w:t xml:space="preserve">    printf("((a+b)c)/d = %.2f\n", sol2); </w:t>
      </w:r>
      <w:r>
        <w:rPr>
          <w:rFonts w:ascii="Roborto" w:hAnsi="Roborto"/>
          <w:sz w:val="24"/>
        </w:rPr>
        <w:br/>
        <w:t xml:space="preserve">    printf("a+(bc)/d = %.2f\n", sol3); </w:t>
      </w:r>
      <w:r>
        <w:rPr>
          <w:rFonts w:ascii="Roborto" w:hAnsi="Roborto"/>
          <w:sz w:val="24"/>
        </w:rPr>
        <w:br/>
        <w:t xml:space="preserve">    printf("(a+b)(c/d) = %.2f\n", sol4); </w:t>
      </w:r>
      <w:r>
        <w:rPr>
          <w:rFonts w:ascii="Roborto" w:hAnsi="Roborto"/>
          <w:sz w:val="24"/>
        </w:rPr>
        <w:br/>
        <w:t xml:space="preserve">    return 0; </w:t>
      </w:r>
      <w:r>
        <w:rPr>
          <w:rFonts w:ascii="Roborto" w:hAnsi="Roborto"/>
          <w:sz w:val="24"/>
        </w:rPr>
        <w:br/>
        <w:t>}</w:t>
      </w:r>
    </w:p>
    <w:p w14:paraId="67AD6E58" w14:textId="77777777" w:rsidR="00BB0AC4" w:rsidRDefault="00614ABC">
      <w:pPr>
        <w:ind w:left="-1440"/>
      </w:pPr>
      <w:r>
        <w:rPr>
          <w:rFonts w:ascii="Roborto" w:hAnsi="Roborto"/>
          <w:noProof/>
          <w:sz w:val="0"/>
        </w:rPr>
        <w:lastRenderedPageBreak/>
        <w:drawing>
          <wp:inline distT="0" distB="0" distL="0" distR="0" wp14:anchorId="73707AD1" wp14:editId="3D249332">
            <wp:extent cx="73152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8_18_2021 3_36_28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140B" w14:textId="77777777" w:rsidR="00BB0AC4" w:rsidRDefault="00614ABC">
      <w:r>
        <w:br w:type="page"/>
      </w:r>
    </w:p>
    <w:p>
      <w:pPr>
        <w:jc w:val="center"/>
      </w:pPr>
      <w:r>
        <w:rPr>
          <w:rFonts w:ascii="Roborto" w:hAnsi="Roborto"/>
          <w:sz w:val="48"/>
        </w:rPr>
        <w:t>Lab no.2 – Branching Control Structure</w:t>
      </w:r>
    </w:p>
    <w:p>
      <w:pPr>
        <w:ind w:left="-792" w:right="-792"/>
      </w:pPr>
      <w:r>
        <w:rPr>
          <w:rFonts w:ascii="Roborto" w:hAnsi="Roborto"/>
          <w:sz w:val="28"/>
        </w:rPr>
        <w:t>Q1) Check whether the given number is odd or even.</w:t>
        <w:br/>
      </w:r>
    </w:p>
    <w:p>
      <w:r>
        <w:rPr>
          <w:rFonts w:ascii="Roborto" w:hAnsi="Roborto"/>
          <w:sz w:val="24"/>
        </w:rPr>
        <w:t>#include &lt;stdio.h&gt;</w:t>
        <w:br/>
        <w:t>int main() {</w:t>
        <w:br/>
        <w:t xml:space="preserve">    int num;</w:t>
        <w:br/>
        <w:t xml:space="preserve">    printf("Granth Kohli 200905072 18-08-2021")</w:t>
        <w:br/>
        <w:t xml:space="preserve">    printf("Enter an integer: ");</w:t>
        <w:br/>
        <w:t xml:space="preserve">    scanf("%d", &amp;num);</w:t>
        <w:br/>
        <w:t xml:space="preserve">    if(num % 2 == 0)</w:t>
        <w:br/>
        <w:t xml:space="preserve">        printf("%d is even.", num);</w:t>
        <w:br/>
        <w:t xml:space="preserve">    else</w:t>
        <w:br/>
        <w:t xml:space="preserve">        printf("%d is odd.", num);</w:t>
        <w:br/>
        <w:t xml:space="preserve">    return 0;</w:t>
        <w:br/>
        <w:t>}</w:t>
        <w:br/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2_1.exe 8_18_2021 3_38_32 P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Q2) Find the largest among 3 numbers.</w:t>
        <w:br/>
      </w:r>
    </w:p>
    <w:p>
      <w:r>
        <w:rPr>
          <w:rFonts w:ascii="Roborto" w:hAnsi="Roborto"/>
          <w:sz w:val="24"/>
        </w:rPr>
        <w:t>#include &lt;stdio.h&gt;</w:t>
        <w:br/>
        <w:t>int main() {</w:t>
        <w:br/>
        <w:t xml:space="preserve">    printf("Granth Kohli 200905072 18-08-2021")</w:t>
        <w:br/>
        <w:t xml:space="preserve">    double n1, n2, n3;</w:t>
        <w:br/>
        <w:t xml:space="preserve">    printf("Enter three numbers: ");</w:t>
        <w:br/>
        <w:t xml:space="preserve">    scanf("%lf %lf %lf", &amp;n1, &amp;n2, &amp;n3);</w:t>
        <w:br/>
        <w:br/>
        <w:t xml:space="preserve">    if (n1 &gt;= n2) {</w:t>
        <w:br/>
        <w:t xml:space="preserve">        if (n1 &gt;= n3)</w:t>
        <w:br/>
        <w:t xml:space="preserve">            printf("%.2lf is the largest number.", n1);</w:t>
        <w:br/>
        <w:t xml:space="preserve">        else</w:t>
        <w:br/>
        <w:t xml:space="preserve">            printf("%.2lf is the largest number.", n3);</w:t>
        <w:br/>
        <w:t xml:space="preserve">    } else {</w:t>
        <w:br/>
        <w:t xml:space="preserve">        if (n2 &gt;= n3)</w:t>
        <w:br/>
        <w:t xml:space="preserve">            printf("%.2lf is the largest number.", n2);</w:t>
        <w:br/>
        <w:t xml:space="preserve">        else</w:t>
        <w:br/>
        <w:t xml:space="preserve">            printf("%.2lf is the largest number.", n3);</w:t>
        <w:br/>
        <w:t xml:space="preserve">    }</w:t>
        <w:br/>
        <w:br/>
        <w:t xml:space="preserve">    return 0;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2_1.exe 8_18_2021 3_38_37 P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Q3) Swap two numbers without using third variable.</w:t>
        <w:br/>
      </w:r>
    </w:p>
    <w:p>
      <w:r>
        <w:rPr>
          <w:rFonts w:ascii="Roborto" w:hAnsi="Roborto"/>
          <w:sz w:val="24"/>
        </w:rPr>
        <w:t>#include &lt;stdio.h&gt;</w:t>
        <w:br/>
        <w:t>int main()</w:t>
        <w:br/>
        <w:t>{</w:t>
        <w:br/>
        <w:t xml:space="preserve">    printf("Granth Kohli 200905072 18-08-2021")</w:t>
        <w:br/>
        <w:t xml:space="preserve">    int x = 10, y = 5;</w:t>
        <w:br/>
        <w:t xml:space="preserve">    x = x + y;</w:t>
        <w:br/>
        <w:t xml:space="preserve">    y = x - y; </w:t>
        <w:br/>
        <w:t xml:space="preserve">    x = x - y; </w:t>
        <w:br/>
        <w:t xml:space="preserve">    printf("After Swapping: x = %d, y = %d", x, y);</w:t>
        <w:br/>
        <w:t xml:space="preserve">    return 0;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2_1.exe 8_18_2021 3_38_38 P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Q4) Compute all the roots of a quadratic equation using switch case statement.</w:t>
        <w:br/>
      </w:r>
    </w:p>
    <w:p>
      <w:r>
        <w:rPr>
          <w:rFonts w:ascii="Roborto" w:hAnsi="Roborto"/>
          <w:sz w:val="24"/>
        </w:rPr>
        <w:t>#include &lt;stdio.h&gt;</w:t>
        <w:br/>
        <w:t>#include &lt;math.h&gt;</w:t>
        <w:br/>
        <w:br/>
        <w:t>int main()</w:t>
        <w:br/>
        <w:t>{</w:t>
        <w:br/>
        <w:t xml:space="preserve">    printf("Granth Kohli 200905072 18-08-2021")</w:t>
        <w:br/>
        <w:t xml:space="preserve">    float a, b, c;</w:t>
        <w:br/>
        <w:t xml:space="preserve">    float root1, root2, imaginary;</w:t>
        <w:br/>
        <w:t xml:space="preserve">    float discriminant;</w:t>
        <w:br/>
        <w:br/>
        <w:t xml:space="preserve">    printf("Enter values of a, b, c of quadratic equation (aX^2 + bX + c): ");</w:t>
        <w:br/>
        <w:t xml:space="preserve">    scanf("%f%f%f", &amp;a, &amp;b, &amp;c);</w:t>
        <w:br/>
        <w:br/>
        <w:t xml:space="preserve">    discriminant = (b * b) - (4 * a * c);</w:t>
        <w:br/>
        <w:t xml:space="preserve">    switch(discriminant &gt; 0)</w:t>
        <w:br/>
        <w:t xml:space="preserve">    {</w:t>
        <w:br/>
        <w:t xml:space="preserve">        case 1:</w:t>
        <w:br/>
        <w:t xml:space="preserve">            root1 = (-b + sqrt(discriminant)) / (2 * a);</w:t>
        <w:br/>
        <w:t xml:space="preserve">            root2 = (-b - sqrt(discriminant)) / (2 * a);</w:t>
        <w:br/>
        <w:br/>
        <w:t xml:space="preserve">            printf("Two distinct and real roots exists: %.2f and %.2f", </w:t>
        <w:br/>
        <w:t xml:space="preserve">                    root1, root2);</w:t>
        <w:br/>
        <w:t xml:space="preserve">            break;</w:t>
        <w:br/>
        <w:br/>
        <w:t xml:space="preserve">        case 0:</w:t>
        <w:br/>
        <w:t xml:space="preserve">            switch(discriminant &lt; 0)</w:t>
        <w:br/>
        <w:t xml:space="preserve">            {</w:t>
        <w:br/>
        <w:t xml:space="preserve">                case 1:</w:t>
        <w:br/>
        <w:t xml:space="preserve">                    root1 = root2 = -b / (2 * a);</w:t>
        <w:br/>
        <w:t xml:space="preserve">                    imaginary = sqrt(-discriminant) / (2 * a);</w:t>
        <w:br/>
        <w:br/>
        <w:t xml:space="preserve">                    printf("Two distinct complex roots exists: %.2f + i%.2f and %.2f - i%.2f", root1, imaginary, root2, imaginary);</w:t>
        <w:br/>
        <w:t xml:space="preserve">                    break;</w:t>
        <w:br/>
        <w:br/>
        <w:t xml:space="preserve">                case 0:</w:t>
        <w:br/>
        <w:t xml:space="preserve">                    root1 = root2 = -b / (2 * a);</w:t>
        <w:br/>
        <w:t xml:space="preserve">                    printf("Two equal and real roots exists: %.2f and %.2f", root1, root2);</w:t>
        <w:br/>
        <w:t xml:space="preserve">                    break;</w:t>
        <w:br/>
        <w:t xml:space="preserve">            }</w:t>
        <w:br/>
        <w:t xml:space="preserve">    }</w:t>
        <w:br/>
        <w:t xml:space="preserve">    return 0;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2_1.exe 8_18_2021 3_38_51 P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Q5) Write a program that will read the value of x and evaluate thefollowing function.Y= 1, x&gt;0 Y=0, x=0 Y=-1, x&lt;0.Use else if statements &amp; Print the result (â€˜Yâ€™ value).</w:t>
        <w:br/>
      </w:r>
    </w:p>
    <w:p>
      <w:r>
        <w:rPr>
          <w:rFonts w:ascii="Roborto" w:hAnsi="Roborto"/>
          <w:sz w:val="24"/>
        </w:rPr>
        <w:t>#include &lt;stdio.h&gt;</w:t>
        <w:br/>
        <w:br/>
        <w:t>int main(){</w:t>
        <w:br/>
        <w:t xml:space="preserve">    printf("Granth Kohli 200905072 18-08-2021")</w:t>
        <w:br/>
        <w:t xml:space="preserve">    int x, y;</w:t>
        <w:br/>
        <w:t xml:space="preserve">    printf("enter the value of x: ");</w:t>
        <w:br/>
        <w:t xml:space="preserve">    scanf("%d", x);</w:t>
        <w:br/>
        <w:t xml:space="preserve">    if (x &gt; 0)</w:t>
        <w:br/>
        <w:t xml:space="preserve">        y = 1;</w:t>
        <w:br/>
        <w:t xml:space="preserve">    else if (x &lt; 0)</w:t>
        <w:br/>
        <w:t xml:space="preserve">        y = -1;</w:t>
        <w:br/>
        <w:t xml:space="preserve">    else</w:t>
        <w:br/>
        <w:t xml:space="preserve">        y = 0;</w:t>
        <w:br/>
        <w:t xml:space="preserve">    printf("y = %d\n", y);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2_1.exe 8_18_2021 3_38_57 P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-792" w:right="-792"/>
      </w:pPr>
      <w:r>
        <w:rPr>
          <w:rFonts w:ascii="Roborto" w:hAnsi="Roborto"/>
          <w:sz w:val="28"/>
        </w:rPr>
        <w:t>Q6) Find the smallest among three numbers using conditional operator.</w:t>
      </w:r>
    </w:p>
    <w:p>
      <w:r>
        <w:rPr>
          <w:rFonts w:ascii="Roborto" w:hAnsi="Roborto"/>
          <w:sz w:val="24"/>
        </w:rPr>
        <w:t>#include &lt;stdio.h&gt;</w:t>
        <w:br/>
        <w:br/>
        <w:t>int main(void)</w:t>
        <w:br/>
        <w:t>{</w:t>
        <w:br/>
        <w:t xml:space="preserve">    printf("Granth Kohli 200905072 18-08-2021")</w:t>
        <w:br/>
        <w:t xml:space="preserve">    int a, b, c, temp, min;</w:t>
        <w:br/>
        <w:t xml:space="preserve">    printf ("Enter three nos. separated by spaces: ");</w:t>
        <w:br/>
        <w:t xml:space="preserve">    scanf ("%d%d%d", &amp;a, &amp;b, &amp;c);</w:t>
        <w:br/>
        <w:t xml:space="preserve">    temp = (a &lt; b)    ? a : b;</w:t>
        <w:br/>
        <w:t xml:space="preserve">    min =  (c &lt; temp) ? c : temp;</w:t>
        <w:br/>
        <w:t xml:space="preserve">    printf ("The Minimum of the three is: %d", min);</w:t>
        <w:br/>
        <w:t xml:space="preserve">    return 0;</w:t>
        <w:br/>
        <w:t>}</w:t>
      </w:r>
    </w:p>
    <w:p>
      <w:pPr>
        <w:ind w:left="-1440"/>
      </w:pPr>
      <w:r>
        <w:rPr>
          <w:rFonts w:ascii="Roborto" w:hAnsi="Roborto"/>
          <w:sz w:val="0"/>
        </w:rPr>
        <w:drawing>
          <wp:inline xmlns:a="http://schemas.openxmlformats.org/drawingml/2006/main" xmlns:pic="http://schemas.openxmlformats.org/drawingml/2006/picture">
            <wp:extent cx="7315200" cy="3657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__Users_91987_Desktop_PSUC labanswers2_1.exe 8_18_2021 3_39_04 P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BB0A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rt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4ABC"/>
    <w:rsid w:val="00AA1D8D"/>
    <w:rsid w:val="00B47730"/>
    <w:rsid w:val="00BB0A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E2C5E"/>
  <w14:defaultImageDpi w14:val="300"/>
  <w15:docId w15:val="{12026008-7B6C-426C-9FC1-6C513175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 ANAND - (App.No. 120168654)</cp:lastModifiedBy>
  <cp:revision>3</cp:revision>
  <dcterms:created xsi:type="dcterms:W3CDTF">2013-12-23T23:15:00Z</dcterms:created>
  <dcterms:modified xsi:type="dcterms:W3CDTF">2021-08-18T10:08:00Z</dcterms:modified>
  <cp:category/>
</cp:coreProperties>
</file>